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Jenkins Scripted Pipelines - Detailed Notes</w:t>
      </w:r>
    </w:p>
    <w:p>
      <w:pPr>
        <w:pStyle w:val="Heading1"/>
      </w:pPr>
      <w:r>
        <w:t>Overview</w:t>
      </w:r>
    </w:p>
    <w:p>
      <w:r>
        <w:t>Scripted Pipeline is one of the two types of Jenkins pipelines (the other being Declarative). It uses Groovy-based syntax and provides maximum control over flow logic, making it ideal for advanced users who need fine-grained customization.</w:t>
      </w:r>
    </w:p>
    <w:p>
      <w:pPr>
        <w:pStyle w:val="Heading1"/>
      </w:pPr>
      <w:r>
        <w:t>Key Characteristics</w:t>
      </w:r>
    </w:p>
    <w:p>
      <w:r>
        <w:t>- Language: Groovy-based scripting DSL</w:t>
      </w:r>
    </w:p>
    <w:p>
      <w:r>
        <w:t>- Structure: node { ... } block</w:t>
      </w:r>
    </w:p>
    <w:p>
      <w:r>
        <w:t>- Flexibility: Very high (can write complex logic)</w:t>
      </w:r>
    </w:p>
    <w:p>
      <w:r>
        <w:t>- Error-prone: More than Declarative due to lack of checks</w:t>
      </w:r>
    </w:p>
    <w:p>
      <w:r>
        <w:t>- IDE Support: Limited, but extensible with Groovy plugins</w:t>
      </w:r>
    </w:p>
    <w:p>
      <w:pPr>
        <w:pStyle w:val="Heading1"/>
      </w:pPr>
      <w:r>
        <w:t>Basic Structure</w:t>
      </w:r>
    </w:p>
    <w:p>
      <w:r>
        <w:t>node {</w:t>
      </w:r>
    </w:p>
    <w:p>
      <w:r>
        <w:t xml:space="preserve">    stage('Stage Name') {</w:t>
      </w:r>
    </w:p>
    <w:p>
      <w:r>
        <w:t xml:space="preserve">        // Steps here</w:t>
      </w:r>
    </w:p>
    <w:p>
      <w:r>
        <w:t xml:space="preserve">        echo 'Hello, World!'</w:t>
      </w:r>
    </w:p>
    <w:p>
      <w:r>
        <w:t xml:space="preserve">    }</w:t>
      </w:r>
    </w:p>
    <w:p>
      <w:r>
        <w:t>}</w:t>
      </w:r>
    </w:p>
    <w:p>
      <w:pPr>
        <w:pStyle w:val="Heading1"/>
      </w:pPr>
      <w:r>
        <w:t>Example: Full Scripted Pipeline</w:t>
      </w:r>
    </w:p>
    <w:p>
      <w:r>
        <w:t>node {</w:t>
      </w:r>
    </w:p>
    <w:p>
      <w:r>
        <w:t xml:space="preserve">    stage('Checkout') {</w:t>
      </w:r>
    </w:p>
    <w:p>
      <w:r>
        <w:t xml:space="preserve">        git url: 'https://github.com/example/repo.git'</w:t>
      </w:r>
    </w:p>
    <w:p>
      <w:r>
        <w:t xml:space="preserve">    }</w:t>
      </w:r>
    </w:p>
    <w:p>
      <w:r>
        <w:t xml:space="preserve">    stage('Build') {</w:t>
      </w:r>
    </w:p>
    <w:p>
      <w:r>
        <w:t xml:space="preserve">        echo 'Building...'</w:t>
      </w:r>
    </w:p>
    <w:p>
      <w:r>
        <w:t xml:space="preserve">        sh './build.sh'</w:t>
      </w:r>
    </w:p>
    <w:p>
      <w:r>
        <w:t xml:space="preserve">    }</w:t>
      </w:r>
    </w:p>
    <w:p>
      <w:r>
        <w:t xml:space="preserve">    stage('Test') {</w:t>
      </w:r>
    </w:p>
    <w:p>
      <w:r>
        <w:t xml:space="preserve">        echo 'Testing...'</w:t>
      </w:r>
    </w:p>
    <w:p>
      <w:r>
        <w:t xml:space="preserve">        sh './run_tests.sh'</w:t>
      </w:r>
    </w:p>
    <w:p>
      <w:r>
        <w:t xml:space="preserve">    }</w:t>
      </w:r>
    </w:p>
    <w:p>
      <w:r>
        <w:t xml:space="preserve">    stage('Deploy') {</w:t>
      </w:r>
    </w:p>
    <w:p>
      <w:r>
        <w:t xml:space="preserve">        echo 'Deploying...'</w:t>
      </w:r>
    </w:p>
    <w:p>
      <w:r>
        <w:t xml:space="preserve">        sh './deploy.sh'</w:t>
      </w:r>
    </w:p>
    <w:p>
      <w:r>
        <w:t xml:space="preserve">    }</w:t>
      </w:r>
    </w:p>
    <w:p>
      <w:r>
        <w:t>}</w:t>
      </w:r>
    </w:p>
    <w:p>
      <w:pPr>
        <w:pStyle w:val="Heading1"/>
      </w:pPr>
      <w:r>
        <w:t>Core Concepts</w:t>
      </w:r>
    </w:p>
    <w:p>
      <w:r>
        <w:t>1. Node Block: Allocates an executor on a Jenkins agent.</w:t>
      </w:r>
    </w:p>
    <w:p>
      <w:r>
        <w:t>2. Stage Block: Used for visual representation and logical separation.</w:t>
      </w:r>
    </w:p>
    <w:p>
      <w:r>
        <w:t>3. Steps: Atomic operations like echo, sh, checkout, etc.</w:t>
      </w:r>
    </w:p>
    <w:p>
      <w:r>
        <w:t>4. Control Flow: Uses if, for, try-catch, etc., for logic control.</w:t>
      </w:r>
    </w:p>
    <w:p>
      <w:pPr>
        <w:pStyle w:val="Heading1"/>
      </w:pPr>
      <w:r>
        <w:t>Common Functions</w:t>
      </w:r>
    </w:p>
    <w:p>
      <w:r>
        <w:t>- sh: Runs a shell script on Unix agents</w:t>
      </w:r>
    </w:p>
    <w:p>
      <w:r>
        <w:t>- bat: Runs a batch script on Windows agents</w:t>
      </w:r>
    </w:p>
    <w:p>
      <w:r>
        <w:t>- echo: Prints to Jenkins console</w:t>
      </w:r>
    </w:p>
    <w:p>
      <w:r>
        <w:t>- checkout: Checks out from SCM</w:t>
      </w:r>
    </w:p>
    <w:p>
      <w:r>
        <w:t>- git: Shortcut to checkout Git repositories</w:t>
      </w:r>
    </w:p>
    <w:p>
      <w:r>
        <w:t>- sleep: Pauses execution</w:t>
      </w:r>
    </w:p>
    <w:p>
      <w:r>
        <w:t>- input: Waits for user input</w:t>
      </w:r>
    </w:p>
    <w:p>
      <w:r>
        <w:t>- parallel: Runs multiple branches in parallel</w:t>
      </w:r>
    </w:p>
    <w:p>
      <w:pPr>
        <w:pStyle w:val="Heading1"/>
      </w:pPr>
      <w:r>
        <w:t>Parallel Execution</w:t>
      </w:r>
    </w:p>
    <w:p>
      <w:r>
        <w:t>node {</w:t>
      </w:r>
    </w:p>
    <w:p>
      <w:r>
        <w:t xml:space="preserve">    stage('Parallel Stage') {</w:t>
      </w:r>
    </w:p>
    <w:p>
      <w:r>
        <w:t xml:space="preserve">        parallel(</w:t>
      </w:r>
    </w:p>
    <w:p>
      <w:r>
        <w:t xml:space="preserve">            "Branch A": {</w:t>
      </w:r>
    </w:p>
    <w:p>
      <w:r>
        <w:t xml:space="preserve">                echo 'Running A'</w:t>
      </w:r>
    </w:p>
    <w:p>
      <w:r>
        <w:t xml:space="preserve">            },</w:t>
      </w:r>
    </w:p>
    <w:p>
      <w:r>
        <w:t xml:space="preserve">            "Branch B": {</w:t>
      </w:r>
    </w:p>
    <w:p>
      <w:r>
        <w:t xml:space="preserve">                echo 'Running B'</w:t>
      </w:r>
    </w:p>
    <w:p>
      <w:r>
        <w:t xml:space="preserve">            }</w:t>
      </w:r>
    </w:p>
    <w:p>
      <w:r>
        <w:t xml:space="preserve">        )</w:t>
      </w:r>
    </w:p>
    <w:p>
      <w:r>
        <w:t xml:space="preserve">    }</w:t>
      </w:r>
    </w:p>
    <w:p>
      <w:r>
        <w:t>}</w:t>
      </w:r>
    </w:p>
    <w:p>
      <w:pPr>
        <w:pStyle w:val="Heading1"/>
      </w:pPr>
      <w:r>
        <w:t>Error Handling</w:t>
      </w:r>
    </w:p>
    <w:p>
      <w:r>
        <w:t>node {</w:t>
      </w:r>
    </w:p>
    <w:p>
      <w:r>
        <w:t xml:space="preserve">    try {</w:t>
      </w:r>
    </w:p>
    <w:p>
      <w:r>
        <w:t xml:space="preserve">        stage('Build') {</w:t>
      </w:r>
    </w:p>
    <w:p>
      <w:r>
        <w:t xml:space="preserve">            sh './build.sh'</w:t>
      </w:r>
    </w:p>
    <w:p>
      <w:r>
        <w:t xml:space="preserve">        }</w:t>
      </w:r>
    </w:p>
    <w:p>
      <w:r>
        <w:t xml:space="preserve">    } catch (Exception e) {</w:t>
      </w:r>
    </w:p>
    <w:p>
      <w:r>
        <w:t xml:space="preserve">        echo "Build failed: ${e.message}"</w:t>
      </w:r>
    </w:p>
    <w:p>
      <w:r>
        <w:t xml:space="preserve">        currentBuild.result = 'FAILURE'</w:t>
      </w:r>
    </w:p>
    <w:p>
      <w:r>
        <w:t xml:space="preserve">    } finally {</w:t>
      </w:r>
    </w:p>
    <w:p>
      <w:r>
        <w:t xml:space="preserve">        echo 'Cleaning up...'</w:t>
      </w:r>
    </w:p>
    <w:p>
      <w:r>
        <w:t xml:space="preserve">    }</w:t>
      </w:r>
    </w:p>
    <w:p>
      <w:r>
        <w:t>}</w:t>
      </w:r>
    </w:p>
    <w:p>
      <w:pPr>
        <w:pStyle w:val="Heading1"/>
      </w:pPr>
      <w:r>
        <w:t>Best Practices</w:t>
      </w:r>
    </w:p>
    <w:p>
      <w:r>
        <w:t>- Keep logic simple – avoid deeply nested structures</w:t>
      </w:r>
    </w:p>
    <w:p>
      <w:r>
        <w:t>- Use shared libraries for reusable code</w:t>
      </w:r>
    </w:p>
    <w:p>
      <w:r>
        <w:t>- Limit use of node blocks to reduce overhead</w:t>
      </w:r>
    </w:p>
    <w:p>
      <w:r>
        <w:t>- Always handle errors with try-catch</w:t>
      </w:r>
    </w:p>
    <w:p>
      <w:r>
        <w:t>- Separate configuration from logic for clarity</w:t>
      </w:r>
    </w:p>
    <w:p>
      <w:pPr>
        <w:pStyle w:val="Heading1"/>
      </w:pPr>
      <w:r>
        <w:t>Scripted vs Declarative</w:t>
      </w:r>
    </w:p>
    <w:p>
      <w:r>
        <w:t>Scripted Pipeline:</w:t>
      </w:r>
    </w:p>
    <w:p>
      <w:r>
        <w:t>- Syntax: Groovy</w:t>
      </w:r>
    </w:p>
    <w:p>
      <w:r>
        <w:t>- Flexibility: High</w:t>
      </w:r>
    </w:p>
    <w:p>
      <w:r>
        <w:t>- Readability: Lower</w:t>
      </w:r>
    </w:p>
    <w:p>
      <w:r>
        <w:t>- Error Prone: Higher</w:t>
      </w:r>
    </w:p>
    <w:p>
      <w:r>
        <w:t>- Suitability: Complex pipelines</w:t>
      </w:r>
    </w:p>
    <w:p/>
    <w:p>
      <w:r>
        <w:t>Declarative Pipeline:</w:t>
      </w:r>
    </w:p>
    <w:p>
      <w:r>
        <w:t>- Syntax: DSL (opinionated)</w:t>
      </w:r>
    </w:p>
    <w:p>
      <w:r>
        <w:t>- Flexibility: Moderate</w:t>
      </w:r>
    </w:p>
    <w:p>
      <w:r>
        <w:t>- Readability: Higher</w:t>
      </w:r>
    </w:p>
    <w:p>
      <w:r>
        <w:t>- Error Prone: Lower</w:t>
      </w:r>
    </w:p>
    <w:p>
      <w:r>
        <w:t>- Suitability: Standard CI/CD workflows</w:t>
      </w:r>
    </w:p>
    <w:p>
      <w:pPr>
        <w:pStyle w:val="Heading1"/>
      </w:pPr>
      <w:r>
        <w:t>When to Use Scripted Pipelines</w:t>
      </w:r>
    </w:p>
    <w:p>
      <w:r>
        <w:t>- Complex conditional logic</w:t>
      </w:r>
    </w:p>
    <w:p>
      <w:r>
        <w:t>- Dynamic parallelism</w:t>
      </w:r>
    </w:p>
    <w:p>
      <w:r>
        <w:t>- Integration with complex legacy systems</w:t>
      </w:r>
    </w:p>
    <w:p>
      <w:r>
        <w:t>- Need for Groovy scripting capabilities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