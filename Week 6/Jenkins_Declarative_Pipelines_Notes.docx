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Jenkins Declarative Pipelines - Detailed Notes</w:t>
      </w:r>
    </w:p>
    <w:p>
      <w:pPr>
        <w:pStyle w:val="Heading1"/>
      </w:pPr>
      <w:r>
        <w:t>Overview</w:t>
      </w:r>
    </w:p>
    <w:p>
      <w:r>
        <w:t>Declarative Pipeline is a newer and more structured syntax for Jenkins pipelines. It provides a predefined and opinionated syntax designed to simplify pipeline creation while still offering powerful features.</w:t>
      </w:r>
    </w:p>
    <w:p>
      <w:pPr>
        <w:pStyle w:val="Heading1"/>
      </w:pPr>
      <w:r>
        <w:t>Key Characteristics</w:t>
      </w:r>
    </w:p>
    <w:p>
      <w:r>
        <w:t>- Language: Declarative DSL (Domain Specific Language)</w:t>
      </w:r>
    </w:p>
    <w:p>
      <w:r>
        <w:t>- Structure: pipeline { ... }</w:t>
      </w:r>
    </w:p>
    <w:p>
      <w:r>
        <w:t>- Flexibility: Moderate (less than Scripted)</w:t>
      </w:r>
    </w:p>
    <w:p>
      <w:r>
        <w:t>- Readability: High</w:t>
      </w:r>
    </w:p>
    <w:p>
      <w:r>
        <w:t>- Error-prone: Lower due to syntax checks</w:t>
      </w:r>
    </w:p>
    <w:p>
      <w:r>
        <w:t>- IDE Support: Better due to stricter format</w:t>
      </w:r>
    </w:p>
    <w:p>
      <w:pPr>
        <w:pStyle w:val="Heading1"/>
      </w:pPr>
      <w:r>
        <w:t>Basic Structure</w:t>
      </w:r>
    </w:p>
    <w:p>
      <w:r>
        <w:t>pipeline {</w:t>
      </w:r>
    </w:p>
    <w:p>
      <w:r>
        <w:t xml:space="preserve">    agent any</w:t>
      </w:r>
    </w:p>
    <w:p/>
    <w:p>
      <w:r>
        <w:t xml:space="preserve">    stages {</w:t>
      </w:r>
    </w:p>
    <w:p>
      <w:r>
        <w:t xml:space="preserve">        stage('Build') {</w:t>
      </w:r>
    </w:p>
    <w:p>
      <w:r>
        <w:t xml:space="preserve">            steps {</w:t>
      </w:r>
    </w:p>
    <w:p>
      <w:r>
        <w:t xml:space="preserve">                echo 'Building...'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stage('Test') {</w:t>
      </w:r>
    </w:p>
    <w:p>
      <w:r>
        <w:t xml:space="preserve">            steps {</w:t>
      </w:r>
    </w:p>
    <w:p>
      <w:r>
        <w:t xml:space="preserve">                echo 'Testing...'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stage('Deploy') {</w:t>
      </w:r>
    </w:p>
    <w:p>
      <w:r>
        <w:t xml:space="preserve">            steps {</w:t>
      </w:r>
    </w:p>
    <w:p>
      <w:r>
        <w:t xml:space="preserve">                echo 'Deploying...'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Agent Directive</w:t>
      </w:r>
    </w:p>
    <w:p>
      <w:r>
        <w:t>- `agent any`: Runs the pipeline on any available agent.</w:t>
      </w:r>
    </w:p>
    <w:p>
      <w:r>
        <w:t>- Can also specify specific labels or docker containers.</w:t>
      </w:r>
    </w:p>
    <w:p/>
    <w:p>
      <w:r>
        <w:t>Example:</w:t>
      </w:r>
    </w:p>
    <w:p>
      <w:r>
        <w:t>pipeline {</w:t>
      </w:r>
    </w:p>
    <w:p>
      <w:r>
        <w:t xml:space="preserve">    agent {</w:t>
      </w:r>
    </w:p>
    <w:p>
      <w:r>
        <w:t xml:space="preserve">        label 'linux'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Stages and Steps</w:t>
      </w:r>
    </w:p>
    <w:p>
      <w:r>
        <w:t>- `stages`: Contains one or more stage blocks.</w:t>
      </w:r>
    </w:p>
    <w:p>
      <w:r>
        <w:t>- `stage`: Defines a logical segment of the pipeline.</w:t>
      </w:r>
    </w:p>
    <w:p>
      <w:r>
        <w:t>- `steps`: Contains the actual tasks to run.</w:t>
      </w:r>
    </w:p>
    <w:p/>
    <w:p>
      <w:r>
        <w:t>Each stage must have a steps block or parallel block.</w:t>
      </w:r>
    </w:p>
    <w:p>
      <w:pPr>
        <w:pStyle w:val="Heading1"/>
      </w:pPr>
      <w:r>
        <w:t>Environment Variables</w:t>
      </w:r>
    </w:p>
    <w:p>
      <w:r>
        <w:t>pipeline {</w:t>
      </w:r>
    </w:p>
    <w:p>
      <w:r>
        <w:t xml:space="preserve">    environment {</w:t>
      </w:r>
    </w:p>
    <w:p>
      <w:r>
        <w:t xml:space="preserve">        ENV_VAR = 'value'</w:t>
      </w:r>
    </w:p>
    <w:p>
      <w:r>
        <w:t xml:space="preserve">    }</w:t>
      </w:r>
    </w:p>
    <w:p>
      <w:r>
        <w:t xml:space="preserve">    ...</w:t>
      </w:r>
    </w:p>
    <w:p>
      <w:r>
        <w:t>}</w:t>
      </w:r>
    </w:p>
    <w:p>
      <w:pPr>
        <w:pStyle w:val="Heading1"/>
      </w:pPr>
      <w:r>
        <w:t>Post Block</w:t>
      </w:r>
    </w:p>
    <w:p>
      <w:r>
        <w:t>Used for defining actions that run after the pipeline or a stage completes.</w:t>
      </w:r>
    </w:p>
    <w:p/>
    <w:p>
      <w:r>
        <w:t>Example:</w:t>
      </w:r>
    </w:p>
    <w:p>
      <w:r>
        <w:t>post {</w:t>
      </w:r>
    </w:p>
    <w:p>
      <w:r>
        <w:t xml:space="preserve">    success {</w:t>
      </w:r>
    </w:p>
    <w:p>
      <w:r>
        <w:t xml:space="preserve">        echo 'Pipeline succeeded.'</w:t>
      </w:r>
    </w:p>
    <w:p>
      <w:r>
        <w:t xml:space="preserve">    }</w:t>
      </w:r>
    </w:p>
    <w:p>
      <w:r>
        <w:t xml:space="preserve">    failure {</w:t>
      </w:r>
    </w:p>
    <w:p>
      <w:r>
        <w:t xml:space="preserve">        echo 'Pipeline failed.'</w:t>
      </w:r>
    </w:p>
    <w:p>
      <w:r>
        <w:t xml:space="preserve">    }</w:t>
      </w:r>
    </w:p>
    <w:p>
      <w:r>
        <w:t xml:space="preserve">    always {</w:t>
      </w:r>
    </w:p>
    <w:p>
      <w:r>
        <w:t xml:space="preserve">        echo 'This always runs.'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Parallel Execution</w:t>
      </w:r>
    </w:p>
    <w:p>
      <w:r>
        <w:t>pipeline {</w:t>
      </w:r>
    </w:p>
    <w:p>
      <w:r>
        <w:t xml:space="preserve">    agent any</w:t>
      </w:r>
    </w:p>
    <w:p/>
    <w:p>
      <w:r>
        <w:t xml:space="preserve">    stages {</w:t>
      </w:r>
    </w:p>
    <w:p>
      <w:r>
        <w:t xml:space="preserve">        stage('Parallel Stage') {</w:t>
      </w:r>
    </w:p>
    <w:p>
      <w:r>
        <w:t xml:space="preserve">            parallel {</w:t>
      </w:r>
    </w:p>
    <w:p>
      <w:r>
        <w:t xml:space="preserve">                stage('Branch A') {</w:t>
      </w:r>
    </w:p>
    <w:p>
      <w:r>
        <w:t xml:space="preserve">                    steps {</w:t>
      </w:r>
    </w:p>
    <w:p>
      <w:r>
        <w:t xml:space="preserve">                        echo 'Running A'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stage('Branch B') {</w:t>
      </w:r>
    </w:p>
    <w:p>
      <w:r>
        <w:t xml:space="preserve">                    steps {</w:t>
      </w:r>
    </w:p>
    <w:p>
      <w:r>
        <w:t xml:space="preserve">                        echo 'Running B'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Input Step</w:t>
      </w:r>
    </w:p>
    <w:p>
      <w:r>
        <w:t>Used to pause pipeline and wait for user input.</w:t>
      </w:r>
    </w:p>
    <w:p/>
    <w:p>
      <w:r>
        <w:t>Example:</w:t>
      </w:r>
    </w:p>
    <w:p>
      <w:r>
        <w:t>stage('Approval') {</w:t>
      </w:r>
    </w:p>
    <w:p>
      <w:r>
        <w:t xml:space="preserve">    steps {</w:t>
      </w:r>
    </w:p>
    <w:p>
      <w:r>
        <w:t xml:space="preserve">        input message: 'Approve deployment?'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When Conditions</w:t>
      </w:r>
    </w:p>
    <w:p>
      <w:r>
        <w:t>Controls whether a stage should run.</w:t>
      </w:r>
    </w:p>
    <w:p/>
    <w:p>
      <w:r>
        <w:t>Example:</w:t>
      </w:r>
    </w:p>
    <w:p>
      <w:r>
        <w:t>stage('Deploy') {</w:t>
      </w:r>
    </w:p>
    <w:p>
      <w:r>
        <w:t xml:space="preserve">    when {</w:t>
      </w:r>
    </w:p>
    <w:p>
      <w:r>
        <w:t xml:space="preserve">        branch 'main'</w:t>
      </w:r>
    </w:p>
    <w:p>
      <w:r>
        <w:t xml:space="preserve">    }</w:t>
      </w:r>
    </w:p>
    <w:p>
      <w:r>
        <w:t xml:space="preserve">    steps {</w:t>
      </w:r>
    </w:p>
    <w:p>
      <w:r>
        <w:t xml:space="preserve">        echo 'Deploying on main branch'</w:t>
      </w:r>
    </w:p>
    <w:p>
      <w:r>
        <w:t xml:space="preserve">    }</w:t>
      </w:r>
    </w:p>
    <w:p>
      <w:r>
        <w:t>}</w:t>
      </w:r>
    </w:p>
    <w:p>
      <w:pPr>
        <w:pStyle w:val="Heading1"/>
      </w:pPr>
      <w:r>
        <w:t>Best Practices</w:t>
      </w:r>
    </w:p>
    <w:p>
      <w:r>
        <w:t>- Use Declarative for standard CI/CD workflows</w:t>
      </w:r>
    </w:p>
    <w:p>
      <w:r>
        <w:t>- Combine with Shared Libraries for reusability</w:t>
      </w:r>
    </w:p>
    <w:p>
      <w:r>
        <w:t>- Use `post` blocks for cleanup and notifications</w:t>
      </w:r>
    </w:p>
    <w:p>
      <w:r>
        <w:t>- Use `when` for conditional stage execution</w:t>
      </w:r>
    </w:p>
    <w:p>
      <w:r>
        <w:t>- Use environment blocks for consistent configuration</w:t>
      </w:r>
    </w:p>
    <w:p>
      <w:pPr>
        <w:pStyle w:val="Heading1"/>
      </w:pPr>
      <w:r>
        <w:t>Scripted vs Declarative</w:t>
      </w:r>
    </w:p>
    <w:p>
      <w:r>
        <w:t>Declarative Pipeline:</w:t>
      </w:r>
    </w:p>
    <w:p>
      <w:r>
        <w:t>- Syntax: DSL (opinionated)</w:t>
      </w:r>
    </w:p>
    <w:p>
      <w:r>
        <w:t>- Flexibility: Moderate</w:t>
      </w:r>
    </w:p>
    <w:p>
      <w:r>
        <w:t>- Readability: Higher</w:t>
      </w:r>
    </w:p>
    <w:p>
      <w:r>
        <w:t>- Error Prone: Lower</w:t>
      </w:r>
    </w:p>
    <w:p>
      <w:r>
        <w:t>- Suitability: Standard CI/CD workflows</w:t>
      </w:r>
    </w:p>
    <w:p/>
    <w:p>
      <w:r>
        <w:t>Scripted Pipeline:</w:t>
      </w:r>
    </w:p>
    <w:p>
      <w:r>
        <w:t>- Syntax: Groovy</w:t>
      </w:r>
    </w:p>
    <w:p>
      <w:r>
        <w:t>- Flexibility: High</w:t>
      </w:r>
    </w:p>
    <w:p>
      <w:r>
        <w:t>- Readability: Lower</w:t>
      </w:r>
    </w:p>
    <w:p>
      <w:r>
        <w:t>- Error Prone: Higher</w:t>
      </w:r>
    </w:p>
    <w:p>
      <w:r>
        <w:t>- Suitability: Complex pipelines</w:t>
      </w:r>
    </w:p>
    <w:p>
      <w:pPr>
        <w:pStyle w:val="Heading1"/>
      </w:pPr>
      <w:r>
        <w:t>When to Use Declarative Pipelines</w:t>
      </w:r>
    </w:p>
    <w:p>
      <w:r>
        <w:t>- Simpler and more readable CI/CD workflows</w:t>
      </w:r>
    </w:p>
    <w:p>
      <w:r>
        <w:t>- Teams new to Jenkins</w:t>
      </w:r>
    </w:p>
    <w:p>
      <w:r>
        <w:t>- Consistent, manageable structure</w:t>
      </w:r>
    </w:p>
    <w:p>
      <w:r>
        <w:t>- Built-in validation and error handling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